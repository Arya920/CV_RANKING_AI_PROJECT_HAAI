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SMITH</w:t>
      </w:r>
    </w:p>
    <w:p>
      <w:r>
        <w:t>Email: john.smith@email.com | Phone: +1-555-0123 | LinkedIn: linkedin.com/in/johnsmith</w:t>
      </w:r>
    </w:p>
    <w:p>
      <w:r>
        <w:t>Location: San Francisco, CA</w:t>
      </w:r>
    </w:p>
    <w:p>
      <w:pPr>
        <w:pStyle w:val="Heading1"/>
      </w:pPr>
      <w:r>
        <w:t>PROFESSIONAL SUMMARY</w:t>
      </w:r>
    </w:p>
    <w:p>
      <w:r>
        <w:t>Senior Python Developer with 8+ years of experience in full-stack development, machine learning, and cloud technologies. Expertise in Django, Flask, AWS, and building scalable web applications. Strong background in data analysis and AI/ML projects.</w:t>
      </w:r>
    </w:p>
    <w:p>
      <w:pPr>
        <w:pStyle w:val="Heading1"/>
      </w:pPr>
      <w:r>
        <w:t>TECHNICAL SKILLS</w:t>
      </w:r>
    </w:p>
    <w:p>
      <w:r>
        <w:t>• Programming Languages: Python, JavaScript, SQL, Java, C++</w:t>
      </w:r>
    </w:p>
    <w:p>
      <w:r>
        <w:t>• Frameworks: Django, Flask, FastAPI, React, Node.js</w:t>
      </w:r>
    </w:p>
    <w:p>
      <w:r>
        <w:t>• Databases: PostgreSQL, MongoDB, Redis, MySQL</w:t>
      </w:r>
    </w:p>
    <w:p>
      <w:r>
        <w:t>• Cloud &amp; DevOps: AWS (EC2, S3, Lambda), Docker, Kubernetes, Jenkins</w:t>
      </w:r>
    </w:p>
    <w:p>
      <w:r>
        <w:t>• Machine Learning: TensorFlow, PyTorch, Scikit-learn, Pandas, NumPy</w:t>
      </w:r>
    </w:p>
    <w:p>
      <w:r>
        <w:t>• Tools: Git, JIRA, Postman, Swagger</w:t>
      </w:r>
    </w:p>
    <w:p>
      <w:pPr>
        <w:pStyle w:val="Heading1"/>
      </w:pPr>
      <w:r>
        <w:t>WORK EXPERIENCE</w:t>
      </w:r>
    </w:p>
    <w:p>
      <w:pPr>
        <w:pStyle w:val="Heading2"/>
      </w:pPr>
      <w:r>
        <w:t>Senior Python Developer | TechCorp Inc. | 2020-Present</w:t>
      </w:r>
    </w:p>
    <w:p>
      <w:r>
        <w:t>• Led development of microservices architecture using Python and FastAPI</w:t>
      </w:r>
    </w:p>
    <w:p>
      <w:r>
        <w:t>• Implemented ML models for recommendation system, improving user engagement by 35%</w:t>
      </w:r>
    </w:p>
    <w:p>
      <w:r>
        <w:t>• Managed AWS infrastructure and CI/CD pipelines using Jenkins and Docker</w:t>
      </w:r>
    </w:p>
    <w:p>
      <w:r>
        <w:t>• Mentored junior developers and conducted code reviews</w:t>
      </w:r>
    </w:p>
    <w:p>
      <w:pPr>
        <w:pStyle w:val="Heading2"/>
      </w:pPr>
      <w:r>
        <w:t>Python Developer | StartupXYZ | 2018-2020</w:t>
      </w:r>
    </w:p>
    <w:p>
      <w:r>
        <w:t>• Developed REST APIs using Django and PostgreSQL for e-commerce platform</w:t>
      </w:r>
    </w:p>
    <w:p>
      <w:r>
        <w:t>• Built data analysis dashboards using React and D3.js</w:t>
      </w:r>
    </w:p>
    <w:p>
      <w:r>
        <w:t>• Optimized database queries, reducing response time by 40%</w:t>
      </w:r>
    </w:p>
    <w:p>
      <w:pPr>
        <w:pStyle w:val="Heading1"/>
      </w:pPr>
      <w:r>
        <w:t>EDUCATION</w:t>
      </w:r>
    </w:p>
    <w:p>
      <w:r>
        <w:t>Master of Science in Computer Science | Stanford University | 2018</w:t>
      </w:r>
    </w:p>
    <w:p>
      <w:r>
        <w:t>Bachelor of Science in Software Engineering | UC Berkeley | 2016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