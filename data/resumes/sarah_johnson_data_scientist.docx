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JOHNSON</w:t>
      </w:r>
    </w:p>
    <w:p>
      <w:r>
        <w:t>Email: sarah.johnson@email.com | Phone: +1-555-0456 | GitHub: github.com/sarahj</w:t>
      </w:r>
    </w:p>
    <w:p>
      <w:r>
        <w:t>Location: New York, NY</w:t>
      </w:r>
    </w:p>
    <w:p>
      <w:pPr>
        <w:pStyle w:val="Heading1"/>
      </w:pPr>
      <w:r>
        <w:t>PROFESSIONAL SUMMARY</w:t>
      </w:r>
    </w:p>
    <w:p>
      <w:r>
        <w:t>Data Scientist with 5+ years of experience in machine learning, statistical analysis, and big data technologies. Proven track record in developing predictive models and data-driven solutions that drive business growth.</w:t>
      </w:r>
    </w:p>
    <w:p>
      <w:pPr>
        <w:pStyle w:val="Heading1"/>
      </w:pPr>
      <w:r>
        <w:t>TECHNICAL SKILLS</w:t>
      </w:r>
    </w:p>
    <w:p>
      <w:r>
        <w:t>• Programming: Python, R, SQL, Scala</w:t>
      </w:r>
    </w:p>
    <w:p>
      <w:r>
        <w:t>• Machine Learning: Scikit-learn, TensorFlow, Keras, XGBoost</w:t>
      </w:r>
    </w:p>
    <w:p>
      <w:r>
        <w:t>• Data Processing: Pandas, NumPy, Apache Spark, Hadoop</w:t>
      </w:r>
    </w:p>
    <w:p>
      <w:r>
        <w:t>• Visualization: Matplotlib, Seaborn, Plotly, Tableau, Power BI</w:t>
      </w:r>
    </w:p>
    <w:p>
      <w:r>
        <w:t>• Databases: MySQL, PostgreSQL, MongoDB, Cassandra</w:t>
      </w:r>
    </w:p>
    <w:p>
      <w:r>
        <w:t>• Cloud: AWS (SageMaker, EMR), Google Cloud Platform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Senior Data Scientist | DataCorp | 2021-Present</w:t>
      </w:r>
    </w:p>
    <w:p>
      <w:r>
        <w:t>• Built predictive models for customer churn prediction with 92% accuracy</w:t>
      </w:r>
    </w:p>
    <w:p>
      <w:r>
        <w:t>• Developed recommendation engine using collaborative filtering</w:t>
      </w:r>
    </w:p>
    <w:p>
      <w:r>
        <w:t>• Led data pipeline automation using Apache Airflow and Spark</w:t>
      </w:r>
    </w:p>
    <w:p>
      <w:pPr>
        <w:pStyle w:val="Heading2"/>
      </w:pPr>
      <w:r>
        <w:t>Data Scientist | Analytics Inc. | 2019-2021</w:t>
      </w:r>
    </w:p>
    <w:p>
      <w:r>
        <w:t>• Performed statistical analysis and A/B testing for marketing campaigns</w:t>
      </w:r>
    </w:p>
    <w:p>
      <w:r>
        <w:t>• Created interactive dashboards using Tableau and Python</w:t>
      </w:r>
    </w:p>
    <w:p>
      <w:r>
        <w:t>• Collaborated with cross-functional teams to implement ML solutions</w:t>
      </w:r>
    </w:p>
    <w:p>
      <w:pPr>
        <w:pStyle w:val="Heading1"/>
      </w:pPr>
      <w:r>
        <w:t>EDUCATION</w:t>
      </w:r>
    </w:p>
    <w:p>
      <w:r>
        <w:t>PhD in Statistics | MIT | 2019</w:t>
      </w:r>
    </w:p>
    <w:p>
      <w:r>
        <w:t>MS in Applied Mathematics | Harvard University |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