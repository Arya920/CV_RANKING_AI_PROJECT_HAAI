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 THOMPSON</w:t>
      </w:r>
    </w:p>
    <w:p>
      <w:r>
        <w:t>Email: emma.thompson@email.com | Phone: +1-555-0654</w:t>
      </w:r>
    </w:p>
    <w:p>
      <w:pPr>
        <w:pStyle w:val="Heading1"/>
      </w:pPr>
      <w:r>
        <w:t>PROFESSIONAL SUMMARY</w:t>
      </w:r>
    </w:p>
    <w:p>
      <w:r>
        <w:t>Marketing Specialist with 4+ years of experience in digital marketing, content creation, and social media management. Skilled in campaign management and brand development.</w:t>
      </w:r>
    </w:p>
    <w:p>
      <w:pPr>
        <w:pStyle w:val="Heading1"/>
      </w:pPr>
      <w:r>
        <w:t>SKILLS</w:t>
      </w:r>
    </w:p>
    <w:p>
      <w:r>
        <w:t>• Digital Marketing: Google Ads, Facebook Ads, SEO, SEM</w:t>
      </w:r>
    </w:p>
    <w:p>
      <w:r>
        <w:t>• Content Creation: Copywriting, Blog writing, Social media content</w:t>
      </w:r>
    </w:p>
    <w:p>
      <w:r>
        <w:t>• Tools: Google Analytics, HubSpot, Mailchimp, Canva</w:t>
      </w:r>
    </w:p>
    <w:p>
      <w:r>
        <w:t>• Social Media: Facebook, Instagram, Twitter, LinkedIn</w:t>
      </w:r>
    </w:p>
    <w:p>
      <w:pPr>
        <w:pStyle w:val="Heading1"/>
      </w:pPr>
      <w:r>
        <w:t>WORK EXPERIENCE</w:t>
      </w:r>
    </w:p>
    <w:p>
      <w:pPr>
        <w:pStyle w:val="Heading2"/>
      </w:pPr>
      <w:r>
        <w:t>Marketing Specialist | BrandCorp | 2020-Present</w:t>
      </w:r>
    </w:p>
    <w:p>
      <w:r>
        <w:t>• Managed social media accounts with 50K+ followers</w:t>
      </w:r>
    </w:p>
    <w:p>
      <w:r>
        <w:t>• Created marketing campaigns that increased leads by 40%</w:t>
      </w:r>
    </w:p>
    <w:p>
      <w:r>
        <w:t>• Analyzed marketing metrics and prepared monthly reports</w:t>
      </w:r>
    </w:p>
    <w:p>
      <w:pPr>
        <w:pStyle w:val="Heading1"/>
      </w:pPr>
      <w:r>
        <w:t>EDUCATION</w:t>
      </w:r>
    </w:p>
    <w:p>
      <w:r>
        <w:t>Bachelor of Arts in Marketing | UCLA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