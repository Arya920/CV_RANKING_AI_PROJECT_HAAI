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ALEX RODRIGUEZ</w:t>
      </w:r>
    </w:p>
    <w:p>
      <w:r>
        <w:t>Email: alex.rodriguez@email.com | Phone: +1-555-0321 | LinkedIn: linkedin.com/in/alexr</w:t>
      </w:r>
    </w:p>
    <w:p>
      <w:pPr>
        <w:pStyle w:val="Heading1"/>
      </w:pPr>
      <w:r>
        <w:t>PROFESSIONAL SUMMARY</w:t>
      </w:r>
    </w:p>
    <w:p>
      <w:r>
        <w:t>DevOps Engineer with 6+ years of experience in cloud infrastructure, automation, and CI/CD pipelines. Expert in AWS, Docker, Kubernetes, and infrastructure as code.</w:t>
      </w:r>
    </w:p>
    <w:p>
      <w:pPr>
        <w:pStyle w:val="Heading1"/>
      </w:pPr>
      <w:r>
        <w:t>TECHNICAL SKILLS</w:t>
      </w:r>
    </w:p>
    <w:p>
      <w:r>
        <w:t>• Cloud Platforms: AWS, Azure, Google Cloud Platform</w:t>
      </w:r>
    </w:p>
    <w:p>
      <w:r>
        <w:t>• Containerization: Docker, Kubernetes, Docker Swarm</w:t>
      </w:r>
    </w:p>
    <w:p>
      <w:r>
        <w:t>• CI/CD: Jenkins, GitLab CI, GitHub Actions, CircleCI</w:t>
      </w:r>
    </w:p>
    <w:p>
      <w:r>
        <w:t>• Infrastructure as Code: Terraform, CloudFormation, Ansible</w:t>
      </w:r>
    </w:p>
    <w:p>
      <w:r>
        <w:t>• Monitoring: Prometheus, Grafana, ELK Stack, DataDog</w:t>
      </w:r>
    </w:p>
    <w:p>
      <w:r>
        <w:t>• Programming: Python, Bash, PowerShell, YAML</w:t>
      </w:r>
    </w:p>
    <w:p>
      <w:pPr>
        <w:pStyle w:val="Heading1"/>
      </w:pPr>
      <w:r>
        <w:t>WORK EXPERIENCE</w:t>
      </w:r>
    </w:p>
    <w:p>
      <w:pPr>
        <w:pStyle w:val="Heading2"/>
      </w:pPr>
      <w:r>
        <w:t>Senior DevOps Engineer | CloudTech | 2020-Present</w:t>
      </w:r>
    </w:p>
    <w:p>
      <w:r>
        <w:t>• Designed and implemented scalable AWS infrastructure using Terraform</w:t>
      </w:r>
    </w:p>
    <w:p>
      <w:r>
        <w:t>• Set up CI/CD pipelines reducing deployment time by 60%</w:t>
      </w:r>
    </w:p>
    <w:p>
      <w:r>
        <w:t>• Managed Kubernetes clusters for microservices architecture</w:t>
      </w:r>
    </w:p>
    <w:p>
      <w:pPr>
        <w:pStyle w:val="Heading2"/>
      </w:pPr>
      <w:r>
        <w:t>DevOps Engineer | InfraCorp | 2018-2020</w:t>
      </w:r>
    </w:p>
    <w:p>
      <w:r>
        <w:t>• Automated deployment processes using Jenkins and Docker</w:t>
      </w:r>
    </w:p>
    <w:p>
      <w:r>
        <w:t>• Implemented monitoring solutions with Prometheus and Grafana</w:t>
      </w:r>
    </w:p>
    <w:p>
      <w:r>
        <w:t>• Managed cloud costs, achieving 30% reduction in infrastructure expenses</w:t>
      </w:r>
    </w:p>
    <w:p>
      <w:pPr>
        <w:pStyle w:val="Heading1"/>
      </w:pPr>
      <w:r>
        <w:t>EDUCATION</w:t>
      </w:r>
    </w:p>
    <w:p>
      <w:r>
        <w:t>Bachelor of Engineering in Computer Science | Texas A&amp;M | 2017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