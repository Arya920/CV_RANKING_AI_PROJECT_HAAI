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MIKE CHEN</w:t>
      </w:r>
    </w:p>
    <w:p>
      <w:r>
        <w:t>Email: mike.chen@email.com | Phone: +1-555-0789 | Portfolio: mikechen.dev</w:t>
      </w:r>
    </w:p>
    <w:p>
      <w:r>
        <w:t>Location: Seattle, WA</w:t>
      </w:r>
    </w:p>
    <w:p>
      <w:pPr>
        <w:pStyle w:val="Heading1"/>
      </w:pPr>
      <w:r>
        <w:t>PROFESSIONAL SUMMARY</w:t>
      </w:r>
    </w:p>
    <w:p>
      <w:r>
        <w:t>Junior Full Stack Developer with 2+ years of experience in web development. Passionate about creating user-friendly applications using modern technologies. Strong foundation in both frontend and backend development.</w:t>
      </w:r>
    </w:p>
    <w:p>
      <w:pPr>
        <w:pStyle w:val="Heading1"/>
      </w:pPr>
      <w:r>
        <w:t>TECHNICAL SKILLS</w:t>
      </w:r>
    </w:p>
    <w:p>
      <w:r>
        <w:t>• Frontend: HTML, CSS, JavaScript, React, Vue.js, Bootstrap</w:t>
      </w:r>
    </w:p>
    <w:p>
      <w:r>
        <w:t>• Backend: Python, Node.js, Express.js, Django</w:t>
      </w:r>
    </w:p>
    <w:p>
      <w:r>
        <w:t>• Databases: MySQL, PostgreSQL, MongoDB</w:t>
      </w:r>
    </w:p>
    <w:p>
      <w:r>
        <w:t>• Tools: Git, VS Code, Figma, Postman</w:t>
      </w:r>
    </w:p>
    <w:p>
      <w:r>
        <w:t>• Basic Cloud: AWS basics, Heroku deployment</w:t>
      </w:r>
    </w:p>
    <w:p>
      <w:pPr>
        <w:pStyle w:val="Heading1"/>
      </w:pPr>
      <w:r>
        <w:t>WORK EXPERIENCE</w:t>
      </w:r>
    </w:p>
    <w:p>
      <w:pPr>
        <w:pStyle w:val="Heading2"/>
      </w:pPr>
      <w:r>
        <w:t>Junior Full Stack Developer | WebSolutions | 2022-Present</w:t>
      </w:r>
    </w:p>
    <w:p>
      <w:r>
        <w:t>• Developed responsive web applications using React and Django</w:t>
      </w:r>
    </w:p>
    <w:p>
      <w:r>
        <w:t>• Implemented RESTful APIs for client projects</w:t>
      </w:r>
    </w:p>
    <w:p>
      <w:r>
        <w:t>• Participated in agile development processes and daily standups</w:t>
      </w:r>
    </w:p>
    <w:p>
      <w:pPr>
        <w:pStyle w:val="Heading2"/>
      </w:pPr>
      <w:r>
        <w:t>Frontend Developer Intern | LocalStartup | 2021-2022</w:t>
      </w:r>
    </w:p>
    <w:p>
      <w:r>
        <w:t>• Built interactive user interfaces using React and CSS</w:t>
      </w:r>
    </w:p>
    <w:p>
      <w:r>
        <w:t>• Collaborated with designers to implement UI/UX designs</w:t>
      </w:r>
    </w:p>
    <w:p>
      <w:r>
        <w:t>• Fixed bugs and improved website performance</w:t>
      </w:r>
    </w:p>
    <w:p>
      <w:pPr>
        <w:pStyle w:val="Heading1"/>
      </w:pPr>
      <w:r>
        <w:t>EDUCATION</w:t>
      </w:r>
    </w:p>
    <w:p>
      <w:r>
        <w:t>Bachelor of Science in Computer Science | University of Washington | 2021</w:t>
      </w:r>
    </w:p>
    <w:p>
      <w:pPr>
        <w:pStyle w:val="Heading1"/>
      </w:pPr>
      <w:r>
        <w:t>PROJECTS</w:t>
      </w:r>
    </w:p>
    <w:p>
      <w:r>
        <w:t>• E-commerce Website: Built using React, Node.js, and MongoDB</w:t>
      </w:r>
    </w:p>
    <w:p>
      <w:r>
        <w:t>• Task Management App: Django backend with React frontend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